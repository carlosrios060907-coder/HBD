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14:paraId="26360B3E" wp14:textId="525065C3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xmlns:wp14="http://schemas.microsoft.com/office/word/2010/wordml" w:rsidTr="73BEA280" w14:paraId="0EC15CB3" wp14:textId="77777777">
        <w:tc>
          <w:tcPr>
            <w:tcW w:w="1728" w:type="dxa"/>
            <w:tcMar/>
          </w:tcPr>
          <w:p w:rsidP="73BEA280" w14:paraId="2E8A68B0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NOMBRE</w:t>
            </w:r>
          </w:p>
        </w:tc>
        <w:tc>
          <w:tcPr>
            <w:tcW w:w="1728" w:type="dxa"/>
            <w:tcMar/>
          </w:tcPr>
          <w:p w:rsidP="73BEA280" w14:paraId="667DDC65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Microsoft Word</w:t>
            </w:r>
          </w:p>
        </w:tc>
        <w:tc>
          <w:tcPr>
            <w:tcW w:w="1728" w:type="dxa"/>
            <w:tcMar/>
          </w:tcPr>
          <w:p w:rsidP="73BEA280" w14:paraId="174156A8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Google Docs</w:t>
            </w:r>
          </w:p>
        </w:tc>
        <w:tc>
          <w:tcPr>
            <w:tcW w:w="1728" w:type="dxa"/>
            <w:tcMar/>
          </w:tcPr>
          <w:p w:rsidP="73BEA280" w14:paraId="725FB673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LibreOffice Writer</w:t>
            </w:r>
          </w:p>
        </w:tc>
        <w:tc>
          <w:tcPr>
            <w:tcW w:w="1728" w:type="dxa"/>
            <w:tcMar/>
          </w:tcPr>
          <w:p w:rsidP="73BEA280" w14:paraId="1E0A5975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WPS Writer</w:t>
            </w:r>
          </w:p>
        </w:tc>
      </w:tr>
      <w:tr xmlns:wp14="http://schemas.microsoft.com/office/word/2010/wordml" w:rsidTr="73BEA280" w14:paraId="306A9D33" wp14:textId="77777777">
        <w:tc>
          <w:tcPr>
            <w:tcW w:w="1728" w:type="dxa"/>
            <w:tcMar/>
          </w:tcPr>
          <w:p w:rsidP="73BEA280" w14:paraId="731C929F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COMPAÑÍA</w:t>
            </w:r>
          </w:p>
        </w:tc>
        <w:tc>
          <w:tcPr>
            <w:tcW w:w="1728" w:type="dxa"/>
            <w:tcMar/>
          </w:tcPr>
          <w:p w:rsidP="73BEA280" w14:paraId="6DC50CBB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Microsoft</w:t>
            </w:r>
          </w:p>
        </w:tc>
        <w:tc>
          <w:tcPr>
            <w:tcW w:w="1728" w:type="dxa"/>
            <w:tcMar/>
          </w:tcPr>
          <w:p w:rsidP="73BEA280" w14:paraId="540A8755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Google</w:t>
            </w:r>
          </w:p>
        </w:tc>
        <w:tc>
          <w:tcPr>
            <w:tcW w:w="1728" w:type="dxa"/>
            <w:tcMar/>
          </w:tcPr>
          <w:p w:rsidP="73BEA280" w14:paraId="2AC9D0AD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The Document Foundation</w:t>
            </w:r>
          </w:p>
        </w:tc>
        <w:tc>
          <w:tcPr>
            <w:tcW w:w="1728" w:type="dxa"/>
            <w:tcMar/>
          </w:tcPr>
          <w:p w:rsidP="73BEA280" w14:paraId="5B85729A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Kingsoft</w:t>
            </w:r>
          </w:p>
        </w:tc>
      </w:tr>
      <w:tr xmlns:wp14="http://schemas.microsoft.com/office/word/2010/wordml" w:rsidTr="73BEA280" w14:paraId="3C7695B6" wp14:textId="77777777">
        <w:tc>
          <w:tcPr>
            <w:tcW w:w="1728" w:type="dxa"/>
            <w:tcMar/>
          </w:tcPr>
          <w:p w:rsidP="73BEA280" w14:paraId="35066838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VENTAJAS</w:t>
            </w:r>
          </w:p>
        </w:tc>
        <w:tc>
          <w:tcPr>
            <w:tcW w:w="1728" w:type="dxa"/>
            <w:tcMar/>
          </w:tcPr>
          <w:p w:rsidP="73BEA280" w14:paraId="44366CDD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Amplia</w:t>
            </w:r>
            <w:r w:rsidRPr="73BEA280" w:rsidR="73BEA280">
              <w:rPr>
                <w:rFonts w:ascii="Arial" w:hAnsi="Arial" w:eastAsia="Arial" w:cs="Arial"/>
              </w:rPr>
              <w:t xml:space="preserve"> compatibilidad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Herramientas </w:t>
            </w:r>
            <w:r w:rsidRPr="73BEA280" w:rsidR="73BEA280">
              <w:rPr>
                <w:rFonts w:ascii="Arial" w:hAnsi="Arial" w:eastAsia="Arial" w:cs="Arial"/>
              </w:rPr>
              <w:t>avanzadas</w:t>
            </w:r>
            <w:r w:rsidRPr="73BEA280" w:rsidR="73BEA280">
              <w:rPr>
                <w:rFonts w:ascii="Arial" w:hAnsi="Arial" w:eastAsia="Arial" w:cs="Arial"/>
              </w:rPr>
              <w:t xml:space="preserve"> de edición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Integración</w:t>
            </w:r>
            <w:r w:rsidRPr="73BEA280" w:rsidR="73BEA280">
              <w:rPr>
                <w:rFonts w:ascii="Arial" w:hAnsi="Arial" w:eastAsia="Arial" w:cs="Arial"/>
              </w:rPr>
              <w:t xml:space="preserve"> con Office 365</w:t>
            </w:r>
          </w:p>
        </w:tc>
        <w:tc>
          <w:tcPr>
            <w:tcW w:w="1728" w:type="dxa"/>
            <w:tcMar/>
          </w:tcPr>
          <w:p w:rsidP="73BEA280" w14:paraId="5F9A969A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Accesible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desde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cualquier</w:t>
            </w:r>
            <w:r w:rsidRPr="73BEA280" w:rsidR="73BEA280">
              <w:rPr>
                <w:rFonts w:ascii="Arial" w:hAnsi="Arial" w:eastAsia="Arial" w:cs="Arial"/>
              </w:rPr>
              <w:t xml:space="preserve"> navegador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Colaboración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en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tiempo</w:t>
            </w:r>
            <w:r w:rsidRPr="73BEA280" w:rsidR="73BEA280">
              <w:rPr>
                <w:rFonts w:ascii="Arial" w:hAnsi="Arial" w:eastAsia="Arial" w:cs="Arial"/>
              </w:rPr>
              <w:t xml:space="preserve"> real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Gratis con </w:t>
            </w:r>
            <w:r w:rsidRPr="73BEA280" w:rsidR="73BEA280">
              <w:rPr>
                <w:rFonts w:ascii="Arial" w:hAnsi="Arial" w:eastAsia="Arial" w:cs="Arial"/>
              </w:rPr>
              <w:t>cuenta</w:t>
            </w:r>
            <w:r w:rsidRPr="73BEA280" w:rsidR="73BEA280">
              <w:rPr>
                <w:rFonts w:ascii="Arial" w:hAnsi="Arial" w:eastAsia="Arial" w:cs="Arial"/>
              </w:rPr>
              <w:t xml:space="preserve"> Google</w:t>
            </w:r>
          </w:p>
        </w:tc>
        <w:tc>
          <w:tcPr>
            <w:tcW w:w="1728" w:type="dxa"/>
            <w:tcMar/>
          </w:tcPr>
          <w:p w:rsidP="73BEA280" w14:paraId="2AAAE8AB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- Software libre y gratuito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Compatible con </w:t>
            </w:r>
            <w:r w:rsidRPr="73BEA280" w:rsidR="73BEA280">
              <w:rPr>
                <w:rFonts w:ascii="Arial" w:hAnsi="Arial" w:eastAsia="Arial" w:cs="Arial"/>
              </w:rPr>
              <w:t>múltiples</w:t>
            </w:r>
            <w:r w:rsidRPr="73BEA280" w:rsidR="73BEA280">
              <w:rPr>
                <w:rFonts w:ascii="Arial" w:hAnsi="Arial" w:eastAsia="Arial" w:cs="Arial"/>
              </w:rPr>
              <w:t xml:space="preserve"> formatos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Funciona</w:t>
            </w:r>
            <w:r w:rsidRPr="73BEA280" w:rsidR="73BEA280">
              <w:rPr>
                <w:rFonts w:ascii="Arial" w:hAnsi="Arial" w:eastAsia="Arial" w:cs="Arial"/>
              </w:rPr>
              <w:t xml:space="preserve"> sin </w:t>
            </w:r>
            <w:r w:rsidRPr="73BEA280" w:rsidR="73BEA280">
              <w:rPr>
                <w:rFonts w:ascii="Arial" w:hAnsi="Arial" w:eastAsia="Arial" w:cs="Arial"/>
              </w:rPr>
              <w:t>conexión</w:t>
            </w:r>
          </w:p>
        </w:tc>
        <w:tc>
          <w:tcPr>
            <w:tcW w:w="1728" w:type="dxa"/>
            <w:tcMar/>
          </w:tcPr>
          <w:p w:rsidP="73BEA280" w14:paraId="352819EB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Interfaz</w:t>
            </w:r>
            <w:r w:rsidRPr="73BEA280" w:rsidR="73BEA280">
              <w:rPr>
                <w:rFonts w:ascii="Arial" w:hAnsi="Arial" w:eastAsia="Arial" w:cs="Arial"/>
              </w:rPr>
              <w:t xml:space="preserve"> similar a Word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Ligeramente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más</w:t>
            </w:r>
            <w:r w:rsidRPr="73BEA280" w:rsidR="73BEA280">
              <w:rPr>
                <w:rFonts w:ascii="Arial" w:hAnsi="Arial" w:eastAsia="Arial" w:cs="Arial"/>
              </w:rPr>
              <w:t xml:space="preserve"> rápido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Gratis </w:t>
            </w:r>
            <w:r w:rsidRPr="73BEA280" w:rsidR="73BEA280">
              <w:rPr>
                <w:rFonts w:ascii="Arial" w:hAnsi="Arial" w:eastAsia="Arial" w:cs="Arial"/>
              </w:rPr>
              <w:t>en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versión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básica</w:t>
            </w:r>
          </w:p>
        </w:tc>
      </w:tr>
      <w:tr xmlns:wp14="http://schemas.microsoft.com/office/word/2010/wordml" w:rsidTr="73BEA280" w14:paraId="6B90230D" wp14:textId="77777777">
        <w:tc>
          <w:tcPr>
            <w:tcW w:w="1728" w:type="dxa"/>
            <w:tcMar/>
          </w:tcPr>
          <w:p w:rsidP="73BEA280" w14:paraId="21F5E951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DESVENTAJAS</w:t>
            </w:r>
          </w:p>
        </w:tc>
        <w:tc>
          <w:tcPr>
            <w:tcW w:w="1728" w:type="dxa"/>
            <w:tcMar/>
          </w:tcPr>
          <w:p w:rsidP="73BEA280" w14:paraId="1E6D0C8F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- De pago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Requiere</w:t>
            </w:r>
            <w:r w:rsidRPr="73BEA280" w:rsidR="73BEA280">
              <w:rPr>
                <w:rFonts w:ascii="Arial" w:hAnsi="Arial" w:eastAsia="Arial" w:cs="Arial"/>
              </w:rPr>
              <w:t xml:space="preserve"> instalación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Puede </w:t>
            </w:r>
            <w:r w:rsidRPr="73BEA280" w:rsidR="73BEA280">
              <w:rPr>
                <w:rFonts w:ascii="Arial" w:hAnsi="Arial" w:eastAsia="Arial" w:cs="Arial"/>
              </w:rPr>
              <w:t>consumir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recursos</w:t>
            </w:r>
          </w:p>
        </w:tc>
        <w:tc>
          <w:tcPr>
            <w:tcW w:w="1728" w:type="dxa"/>
            <w:tcMar/>
          </w:tcPr>
          <w:p w:rsidP="73BEA280" w14:paraId="12170369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Requiere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conexión</w:t>
            </w:r>
            <w:r w:rsidRPr="73BEA280" w:rsidR="73BEA280">
              <w:rPr>
                <w:rFonts w:ascii="Arial" w:hAnsi="Arial" w:eastAsia="Arial" w:cs="Arial"/>
              </w:rPr>
              <w:t xml:space="preserve"> para </w:t>
            </w:r>
            <w:r w:rsidRPr="73BEA280" w:rsidR="73BEA280">
              <w:rPr>
                <w:rFonts w:ascii="Arial" w:hAnsi="Arial" w:eastAsia="Arial" w:cs="Arial"/>
              </w:rPr>
              <w:t>funciones</w:t>
            </w:r>
            <w:r w:rsidRPr="73BEA280" w:rsidR="73BEA280">
              <w:rPr>
                <w:rFonts w:ascii="Arial" w:hAnsi="Arial" w:eastAsia="Arial" w:cs="Arial"/>
              </w:rPr>
              <w:t xml:space="preserve"> avanzadas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Menos </w:t>
            </w:r>
            <w:r w:rsidRPr="73BEA280" w:rsidR="73BEA280">
              <w:rPr>
                <w:rFonts w:ascii="Arial" w:hAnsi="Arial" w:eastAsia="Arial" w:cs="Arial"/>
              </w:rPr>
              <w:t>opciones</w:t>
            </w:r>
            <w:r w:rsidRPr="73BEA280" w:rsidR="73BEA280">
              <w:rPr>
                <w:rFonts w:ascii="Arial" w:hAnsi="Arial" w:eastAsia="Arial" w:cs="Arial"/>
              </w:rPr>
              <w:t xml:space="preserve"> profesionales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Depende</w:t>
            </w:r>
            <w:r w:rsidRPr="73BEA280" w:rsidR="73BEA280">
              <w:rPr>
                <w:rFonts w:ascii="Arial" w:hAnsi="Arial" w:eastAsia="Arial" w:cs="Arial"/>
              </w:rPr>
              <w:t xml:space="preserve"> de internet</w:t>
            </w:r>
          </w:p>
        </w:tc>
        <w:tc>
          <w:tcPr>
            <w:tcW w:w="1728" w:type="dxa"/>
            <w:tcMar/>
          </w:tcPr>
          <w:p w:rsidP="73BEA280" w14:paraId="02B71FC9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Interfaz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menos</w:t>
            </w:r>
            <w:r w:rsidRPr="73BEA280" w:rsidR="73BEA280">
              <w:rPr>
                <w:rFonts w:ascii="Arial" w:hAnsi="Arial" w:eastAsia="Arial" w:cs="Arial"/>
              </w:rPr>
              <w:t xml:space="preserve"> atractiva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</w:t>
            </w:r>
            <w:r w:rsidRPr="73BEA280" w:rsidR="73BEA280">
              <w:rPr>
                <w:rFonts w:ascii="Arial" w:hAnsi="Arial" w:eastAsia="Arial" w:cs="Arial"/>
              </w:rPr>
              <w:t>Compatibilidad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parcial</w:t>
            </w:r>
            <w:r w:rsidRPr="73BEA280" w:rsidR="73BEA280">
              <w:rPr>
                <w:rFonts w:ascii="Arial" w:hAnsi="Arial" w:eastAsia="Arial" w:cs="Arial"/>
              </w:rPr>
              <w:t xml:space="preserve"> con </w:t>
            </w:r>
            <w:r w:rsidRPr="73BEA280" w:rsidR="73BEA280">
              <w:rPr>
                <w:rFonts w:ascii="Arial" w:hAnsi="Arial" w:eastAsia="Arial" w:cs="Arial"/>
              </w:rPr>
              <w:t>formatos</w:t>
            </w:r>
            <w:r w:rsidRPr="73BEA280" w:rsidR="73BEA280">
              <w:rPr>
                <w:rFonts w:ascii="Arial" w:hAnsi="Arial" w:eastAsia="Arial" w:cs="Arial"/>
              </w:rPr>
              <w:t xml:space="preserve"> de Word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Menor </w:t>
            </w:r>
            <w:r w:rsidRPr="73BEA280" w:rsidR="73BEA280">
              <w:rPr>
                <w:rFonts w:ascii="Arial" w:hAnsi="Arial" w:eastAsia="Arial" w:cs="Arial"/>
              </w:rPr>
              <w:t>soporte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comercial</w:t>
            </w:r>
          </w:p>
        </w:tc>
        <w:tc>
          <w:tcPr>
            <w:tcW w:w="1728" w:type="dxa"/>
            <w:tcMar/>
          </w:tcPr>
          <w:p w:rsidP="73BEA280" w14:paraId="53B058B4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 xml:space="preserve">- Menos </w:t>
            </w:r>
            <w:r w:rsidRPr="73BEA280" w:rsidR="73BEA280">
              <w:rPr>
                <w:rFonts w:ascii="Arial" w:hAnsi="Arial" w:eastAsia="Arial" w:cs="Arial"/>
              </w:rPr>
              <w:t>funciones</w:t>
            </w:r>
            <w:r w:rsidRPr="73BEA280" w:rsidR="73BEA280">
              <w:rPr>
                <w:rFonts w:ascii="Arial" w:hAnsi="Arial" w:eastAsia="Arial" w:cs="Arial"/>
              </w:rPr>
              <w:t xml:space="preserve"> avanzadas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Publicidad </w:t>
            </w:r>
            <w:r w:rsidRPr="73BEA280" w:rsidR="73BEA280">
              <w:rPr>
                <w:rFonts w:ascii="Arial" w:hAnsi="Arial" w:eastAsia="Arial" w:cs="Arial"/>
              </w:rPr>
              <w:t>en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versión</w:t>
            </w:r>
            <w:r w:rsidRPr="73BEA280" w:rsidR="73BEA280">
              <w:rPr>
                <w:rFonts w:ascii="Arial" w:hAnsi="Arial" w:eastAsia="Arial" w:cs="Arial"/>
              </w:rPr>
              <w:t xml:space="preserve"> gratuita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 xml:space="preserve">- Menor </w:t>
            </w:r>
            <w:r w:rsidRPr="73BEA280" w:rsidR="73BEA280">
              <w:rPr>
                <w:rFonts w:ascii="Arial" w:hAnsi="Arial" w:eastAsia="Arial" w:cs="Arial"/>
              </w:rPr>
              <w:t>soporte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técnico</w:t>
            </w:r>
          </w:p>
        </w:tc>
      </w:tr>
      <w:tr xmlns:wp14="http://schemas.microsoft.com/office/word/2010/wordml" w:rsidTr="73BEA280" w14:paraId="23EB8D40" wp14:textId="77777777">
        <w:tc>
          <w:tcPr>
            <w:tcW w:w="1728" w:type="dxa"/>
            <w:tcMar/>
          </w:tcPr>
          <w:p w:rsidP="73BEA280" w14:paraId="2979F4A4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S.O</w:t>
            </w:r>
          </w:p>
        </w:tc>
        <w:tc>
          <w:tcPr>
            <w:tcW w:w="1728" w:type="dxa"/>
            <w:tcMar/>
          </w:tcPr>
          <w:p w:rsidP="73BEA280" w14:paraId="2988B058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Windows, macOS, Android, iOS</w:t>
            </w:r>
          </w:p>
        </w:tc>
        <w:tc>
          <w:tcPr>
            <w:tcW w:w="1728" w:type="dxa"/>
            <w:tcMar/>
          </w:tcPr>
          <w:p w:rsidP="73BEA280" w14:paraId="4E1F90C2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Windows, macOS, Linux, Android, iOS</w:t>
            </w:r>
          </w:p>
        </w:tc>
        <w:tc>
          <w:tcPr>
            <w:tcW w:w="1728" w:type="dxa"/>
            <w:tcMar/>
          </w:tcPr>
          <w:p w:rsidP="73BEA280" w14:paraId="0728FED2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Windows, macOS, Linux</w:t>
            </w:r>
          </w:p>
        </w:tc>
        <w:tc>
          <w:tcPr>
            <w:tcW w:w="1728" w:type="dxa"/>
            <w:tcMar/>
          </w:tcPr>
          <w:p w:rsidP="73BEA280" w14:paraId="2789BFBC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Windows, macOS, Linux, Android, iOS</w:t>
            </w:r>
          </w:p>
        </w:tc>
      </w:tr>
      <w:tr xmlns:wp14="http://schemas.microsoft.com/office/word/2010/wordml" w:rsidTr="73BEA280" w14:paraId="672A6659" wp14:textId="77777777">
        <w:tc>
          <w:tcPr>
            <w:tcW w:w="1728" w:type="dxa"/>
            <w:tcMar/>
          </w:tcPr>
          <w:p w:rsidP="73BEA280" w14:paraId="0A37501D" wp14:textId="77777777" wp14:noSpellErr="1">
            <w:pPr>
              <w:rPr>
                <w:rFonts w:ascii="Arial" w:hAnsi="Arial" w:eastAsia="Arial" w:cs="Arial"/>
              </w:rPr>
            </w:pPr>
          </w:p>
        </w:tc>
        <w:tc>
          <w:tcPr>
            <w:tcW w:w="1728" w:type="dxa"/>
            <w:tcMar/>
          </w:tcPr>
          <w:p w:rsidP="73BEA280" w14:paraId="5DAB6C7B" wp14:textId="77777777" wp14:noSpellErr="1">
            <w:pPr>
              <w:rPr>
                <w:rFonts w:ascii="Arial" w:hAnsi="Arial" w:eastAsia="Arial" w:cs="Arial"/>
              </w:rPr>
            </w:pPr>
          </w:p>
        </w:tc>
        <w:tc>
          <w:tcPr>
            <w:tcW w:w="1728" w:type="dxa"/>
            <w:tcMar/>
          </w:tcPr>
          <w:p w:rsidP="73BEA280" w14:paraId="02EB378F" wp14:textId="77777777" wp14:noSpellErr="1">
            <w:pPr>
              <w:rPr>
                <w:rFonts w:ascii="Arial" w:hAnsi="Arial" w:eastAsia="Arial" w:cs="Arial"/>
              </w:rPr>
            </w:pPr>
          </w:p>
        </w:tc>
        <w:tc>
          <w:tcPr>
            <w:tcW w:w="1728" w:type="dxa"/>
            <w:tcMar/>
          </w:tcPr>
          <w:p w:rsidP="73BEA280" w14:paraId="6A05A809" wp14:textId="77777777" wp14:noSpellErr="1">
            <w:pPr>
              <w:rPr>
                <w:rFonts w:ascii="Arial" w:hAnsi="Arial" w:eastAsia="Arial" w:cs="Arial"/>
              </w:rPr>
            </w:pPr>
          </w:p>
        </w:tc>
        <w:tc>
          <w:tcPr>
            <w:tcW w:w="1728" w:type="dxa"/>
            <w:tcMar/>
          </w:tcPr>
          <w:p w:rsidP="73BEA280" w14:paraId="5A39BBE3" wp14:textId="77777777" wp14:noSpellErr="1">
            <w:pPr>
              <w:rPr>
                <w:rFonts w:ascii="Arial" w:hAnsi="Arial" w:eastAsia="Arial" w:cs="Arial"/>
              </w:rPr>
            </w:pPr>
          </w:p>
        </w:tc>
      </w:tr>
      <w:tr xmlns:wp14="http://schemas.microsoft.com/office/word/2010/wordml" w:rsidTr="73BEA280" w14:paraId="5DE39D0E" wp14:textId="77777777">
        <w:tc>
          <w:tcPr>
            <w:tcW w:w="1728" w:type="dxa"/>
            <w:tcMar/>
          </w:tcPr>
          <w:p w:rsidP="73BEA280" w14:paraId="70F02746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PRECIO (MXN)</w:t>
            </w:r>
          </w:p>
        </w:tc>
        <w:tc>
          <w:tcPr>
            <w:tcW w:w="1728" w:type="dxa"/>
            <w:tcMar/>
          </w:tcPr>
          <w:p w:rsidP="73BEA280" w14:paraId="51F734CB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MXN 184.99/</w:t>
            </w:r>
            <w:r w:rsidRPr="73BEA280" w:rsidR="73BEA280">
              <w:rPr>
                <w:rFonts w:ascii="Arial" w:hAnsi="Arial" w:eastAsia="Arial" w:cs="Arial"/>
              </w:rPr>
              <w:t>mes</w:t>
            </w:r>
            <w:r w:rsidRPr="73BEA280" w:rsidR="73BEA280">
              <w:rPr>
                <w:rFonts w:ascii="Arial" w:hAnsi="Arial" w:eastAsia="Arial" w:cs="Arial"/>
              </w:rPr>
              <w:t xml:space="preserve"> o MXN 1,849/</w:t>
            </w:r>
            <w:r w:rsidRPr="73BEA280" w:rsidR="73BEA280">
              <w:rPr>
                <w:rFonts w:ascii="Arial" w:hAnsi="Arial" w:eastAsia="Arial" w:cs="Arial"/>
              </w:rPr>
              <w:t>año</w:t>
            </w:r>
            <w:r w:rsidRPr="73BEA280" w:rsidR="73BEA280">
              <w:rPr>
                <w:rFonts w:ascii="Arial" w:hAnsi="Arial" w:eastAsia="Arial" w:cs="Arial"/>
              </w:rPr>
              <w:t xml:space="preserve"> (Personal)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>MXN 224.99/</w:t>
            </w:r>
            <w:r w:rsidRPr="73BEA280" w:rsidR="73BEA280">
              <w:rPr>
                <w:rFonts w:ascii="Arial" w:hAnsi="Arial" w:eastAsia="Arial" w:cs="Arial"/>
              </w:rPr>
              <w:t>mes</w:t>
            </w:r>
            <w:r w:rsidRPr="73BEA280" w:rsidR="73BEA280">
              <w:rPr>
                <w:rFonts w:ascii="Arial" w:hAnsi="Arial" w:eastAsia="Arial" w:cs="Arial"/>
              </w:rPr>
              <w:t xml:space="preserve"> o MXN 2,299/</w:t>
            </w:r>
            <w:r w:rsidRPr="73BEA280" w:rsidR="73BEA280">
              <w:rPr>
                <w:rFonts w:ascii="Arial" w:hAnsi="Arial" w:eastAsia="Arial" w:cs="Arial"/>
              </w:rPr>
              <w:t>año</w:t>
            </w:r>
            <w:r w:rsidRPr="73BEA280" w:rsidR="73BEA280">
              <w:rPr>
                <w:rFonts w:ascii="Arial" w:hAnsi="Arial" w:eastAsia="Arial" w:cs="Arial"/>
              </w:rPr>
              <w:t xml:space="preserve"> (Familia)</w:t>
            </w:r>
          </w:p>
        </w:tc>
        <w:tc>
          <w:tcPr>
            <w:tcW w:w="1728" w:type="dxa"/>
            <w:tcMar/>
          </w:tcPr>
          <w:p w:rsidP="73BEA280" w14:paraId="30193877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 xml:space="preserve">Gratis (con </w:t>
            </w:r>
            <w:r w:rsidRPr="73BEA280" w:rsidR="73BEA280">
              <w:rPr>
                <w:rFonts w:ascii="Arial" w:hAnsi="Arial" w:eastAsia="Arial" w:cs="Arial"/>
              </w:rPr>
              <w:t>cuenta</w:t>
            </w:r>
            <w:r w:rsidRPr="73BEA280" w:rsidR="73BEA280">
              <w:rPr>
                <w:rFonts w:ascii="Arial" w:hAnsi="Arial" w:eastAsia="Arial" w:cs="Arial"/>
              </w:rPr>
              <w:t xml:space="preserve"> Google)</w:t>
            </w:r>
          </w:p>
        </w:tc>
        <w:tc>
          <w:tcPr>
            <w:tcW w:w="1728" w:type="dxa"/>
            <w:tcMar/>
          </w:tcPr>
          <w:p w:rsidP="73BEA280" w14:paraId="79009338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Gratis</w:t>
            </w:r>
          </w:p>
        </w:tc>
        <w:tc>
          <w:tcPr>
            <w:tcW w:w="1728" w:type="dxa"/>
            <w:tcMar/>
          </w:tcPr>
          <w:p w:rsidP="73BEA280" w14:paraId="5AD38253" wp14:textId="5AD676F8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Gratis (</w:t>
            </w:r>
            <w:r w:rsidRPr="73BEA280" w:rsidR="73BEA280">
              <w:rPr>
                <w:rFonts w:ascii="Arial" w:hAnsi="Arial" w:eastAsia="Arial" w:cs="Arial"/>
              </w:rPr>
              <w:t>versión</w:t>
            </w:r>
            <w:r w:rsidRPr="73BEA280" w:rsidR="73BEA280">
              <w:rPr>
                <w:rFonts w:ascii="Arial" w:hAnsi="Arial" w:eastAsia="Arial" w:cs="Arial"/>
              </w:rPr>
              <w:t xml:space="preserve"> </w:t>
            </w:r>
            <w:r w:rsidRPr="73BEA280" w:rsidR="73BEA280">
              <w:rPr>
                <w:rFonts w:ascii="Arial" w:hAnsi="Arial" w:eastAsia="Arial" w:cs="Arial"/>
              </w:rPr>
              <w:t>básica</w:t>
            </w:r>
            <w:r w:rsidRPr="73BEA280" w:rsidR="73BEA280">
              <w:rPr>
                <w:rFonts w:ascii="Arial" w:hAnsi="Arial" w:eastAsia="Arial" w:cs="Arial"/>
              </w:rPr>
              <w:t>)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>Pro: ~MXN 53.82/</w:t>
            </w:r>
            <w:r w:rsidRPr="73BEA280" w:rsidR="73BEA280">
              <w:rPr>
                <w:rFonts w:ascii="Arial" w:hAnsi="Arial" w:eastAsia="Arial" w:cs="Arial"/>
              </w:rPr>
              <w:t>mes</w:t>
            </w:r>
            <w:r w:rsidRPr="73BEA280" w:rsidR="73BEA280">
              <w:rPr>
                <w:rFonts w:ascii="Arial" w:hAnsi="Arial" w:eastAsia="Arial" w:cs="Arial"/>
              </w:rPr>
              <w:t xml:space="preserve"> (~</w:t>
            </w:r>
            <w:r w:rsidRPr="73BEA280" w:rsidR="73BEA280">
              <w:rPr>
                <w:rFonts w:ascii="Arial" w:hAnsi="Arial" w:eastAsia="Arial" w:cs="Arial"/>
              </w:rPr>
              <w:t>MXNo</w:t>
            </w:r>
            <w:r w:rsidRPr="73BEA280" w:rsidR="73BEA280">
              <w:rPr>
                <w:rFonts w:ascii="Arial" w:hAnsi="Arial" w:eastAsia="Arial" w:cs="Arial"/>
              </w:rPr>
              <w:t xml:space="preserve"> 645.84/</w:t>
            </w:r>
            <w:r w:rsidRPr="73BEA280" w:rsidR="73BEA280">
              <w:rPr>
                <w:rFonts w:ascii="Arial" w:hAnsi="Arial" w:eastAsia="Arial" w:cs="Arial"/>
              </w:rPr>
              <w:t>año</w:t>
            </w:r>
            <w:r w:rsidRPr="73BEA280" w:rsidR="73BEA280">
              <w:rPr>
                <w:rFonts w:ascii="Arial" w:hAnsi="Arial" w:eastAsia="Arial" w:cs="Arial"/>
              </w:rPr>
              <w:t>)</w:t>
            </w:r>
            <w:r>
              <w:br/>
            </w:r>
            <w:r w:rsidRPr="73BEA280" w:rsidR="73BEA280">
              <w:rPr>
                <w:rFonts w:ascii="Arial" w:hAnsi="Arial" w:eastAsia="Arial" w:cs="Arial"/>
              </w:rPr>
              <w:t>Pro+AI: ~MXN 195/</w:t>
            </w:r>
            <w:r w:rsidRPr="73BEA280" w:rsidR="73BEA280">
              <w:rPr>
                <w:rFonts w:ascii="Arial" w:hAnsi="Arial" w:eastAsia="Arial" w:cs="Arial"/>
              </w:rPr>
              <w:t>mes</w:t>
            </w:r>
            <w:r w:rsidRPr="73BEA280" w:rsidR="73BEA280">
              <w:rPr>
                <w:rFonts w:ascii="Arial" w:hAnsi="Arial" w:eastAsia="Arial" w:cs="Arial"/>
              </w:rPr>
              <w:t xml:space="preserve"> (~MXN 2,340/</w:t>
            </w:r>
            <w:r w:rsidRPr="73BEA280" w:rsidR="73BEA280">
              <w:rPr>
                <w:rFonts w:ascii="Arial" w:hAnsi="Arial" w:eastAsia="Arial" w:cs="Arial"/>
              </w:rPr>
              <w:t>año</w:t>
            </w:r>
            <w:r w:rsidRPr="73BEA280" w:rsidR="73BEA280">
              <w:rPr>
                <w:rFonts w:ascii="Arial" w:hAnsi="Arial" w:eastAsia="Arial" w:cs="Arial"/>
              </w:rPr>
              <w:t>)</w:t>
            </w:r>
          </w:p>
        </w:tc>
      </w:tr>
      <w:tr xmlns:wp14="http://schemas.microsoft.com/office/word/2010/wordml" w:rsidTr="73BEA280" w14:paraId="3B4C12BD" wp14:textId="77777777">
        <w:tc>
          <w:tcPr>
            <w:tcW w:w="1728" w:type="dxa"/>
            <w:tcMar/>
          </w:tcPr>
          <w:p w:rsidP="73BEA280" w14:paraId="2F2EDEE0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AÑO</w:t>
            </w:r>
          </w:p>
        </w:tc>
        <w:tc>
          <w:tcPr>
            <w:tcW w:w="1728" w:type="dxa"/>
            <w:tcMar/>
          </w:tcPr>
          <w:p w:rsidP="73BEA280" w14:paraId="2B4A67E3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1983</w:t>
            </w:r>
          </w:p>
        </w:tc>
        <w:tc>
          <w:tcPr>
            <w:tcW w:w="1728" w:type="dxa"/>
            <w:tcMar/>
          </w:tcPr>
          <w:p w:rsidP="73BEA280" w14:paraId="47767A1A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2006</w:t>
            </w:r>
          </w:p>
        </w:tc>
        <w:tc>
          <w:tcPr>
            <w:tcW w:w="1728" w:type="dxa"/>
            <w:tcMar/>
          </w:tcPr>
          <w:p w:rsidP="73BEA280" w14:paraId="30658528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2011</w:t>
            </w:r>
          </w:p>
        </w:tc>
        <w:tc>
          <w:tcPr>
            <w:tcW w:w="1728" w:type="dxa"/>
            <w:tcMar/>
          </w:tcPr>
          <w:p w:rsidP="73BEA280" w14:paraId="095B0611" wp14:textId="77777777" wp14:noSpellErr="1">
            <w:pPr>
              <w:rPr>
                <w:rFonts w:ascii="Arial" w:hAnsi="Arial" w:eastAsia="Arial" w:cs="Arial"/>
              </w:rPr>
            </w:pPr>
            <w:r w:rsidRPr="73BEA280" w:rsidR="73BEA280">
              <w:rPr>
                <w:rFonts w:ascii="Arial" w:hAnsi="Arial" w:eastAsia="Arial" w:cs="Arial"/>
              </w:rPr>
              <w:t>1989</w:t>
            </w:r>
          </w:p>
        </w:tc>
      </w:tr>
    </w:tbl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320DDA"/>
    <w:rsid w:val="2C138DD1"/>
    <w:rsid w:val="73BEA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F919F3B8-CD79-41EC-AA31-BE77BBF911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Daniel Ríos</lastModifiedBy>
  <revision>2</revision>
  <dcterms:created xsi:type="dcterms:W3CDTF">2013-12-23T23:15:00.0000000Z</dcterms:created>
  <dcterms:modified xsi:type="dcterms:W3CDTF">2025-09-09T01:18:29.6468965Z</dcterms:modified>
  <category/>
</coreProperties>
</file>